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MY COLLEGE NAME</w:t>
      </w:r>
    </w:p>
    <w:p>
      <w:pPr>
        <w:jc w:val="center"/>
      </w:pPr>
      <w:r>
        <w:rPr>
          <w:b/>
          <w:sz w:val="28"/>
        </w:rPr>
        <w:t>ADMISSION REGISTER</w:t>
      </w:r>
    </w:p>
    <w:p>
      <w:pPr>
        <w:jc w:val="center"/>
      </w:pPr>
      <w:r>
        <w:rPr>
          <w:i/>
        </w:rPr>
        <w:t>Filters Applied: Course: m.com (03) - Type: SF; Academic Year: 2024-2026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87"/>
        <w:gridCol w:w="2187"/>
        <w:gridCol w:w="2187"/>
        <w:gridCol w:w="2187"/>
        <w:gridCol w:w="2187"/>
        <w:gridCol w:w="2187"/>
        <w:gridCol w:w="2187"/>
        <w:gridCol w:w="2187"/>
        <w:gridCol w:w="2187"/>
      </w:tblGrid>
      <w:tr>
        <w:tc>
          <w:tcPr>
            <w:tcW w:type="dxa" w:w="2187"/>
          </w:tcPr>
          <w:p>
            <w:r>
              <w:rPr>
                <w:b/>
              </w:rPr>
              <w:t>S.No</w:t>
            </w:r>
          </w:p>
        </w:tc>
        <w:tc>
          <w:tcPr>
            <w:tcW w:type="dxa" w:w="2187"/>
          </w:tcPr>
          <w:p>
            <w:r>
              <w:rPr>
                <w:b/>
              </w:rPr>
              <w:t>Adm. No</w:t>
            </w:r>
          </w:p>
        </w:tc>
        <w:tc>
          <w:tcPr>
            <w:tcW w:type="dxa" w:w="2187"/>
          </w:tcPr>
          <w:p>
            <w:r>
              <w:rPr>
                <w:b/>
              </w:rPr>
              <w:t>Student Name</w:t>
            </w:r>
          </w:p>
        </w:tc>
        <w:tc>
          <w:tcPr>
            <w:tcW w:type="dxa" w:w="2187"/>
          </w:tcPr>
          <w:p>
            <w:r>
              <w:rPr>
                <w:b/>
              </w:rPr>
              <w:t>Father Name</w:t>
            </w:r>
          </w:p>
        </w:tc>
        <w:tc>
          <w:tcPr>
            <w:tcW w:type="dxa" w:w="2187"/>
          </w:tcPr>
          <w:p>
            <w:r>
              <w:rPr>
                <w:b/>
              </w:rPr>
              <w:t>Course</w:t>
            </w:r>
          </w:p>
        </w:tc>
        <w:tc>
          <w:tcPr>
            <w:tcW w:type="dxa" w:w="2187"/>
          </w:tcPr>
          <w:p>
            <w:r>
              <w:rPr>
                <w:b/>
              </w:rPr>
              <w:t>Acad. Year</w:t>
            </w:r>
          </w:p>
        </w:tc>
        <w:tc>
          <w:tcPr>
            <w:tcW w:type="dxa" w:w="2187"/>
          </w:tcPr>
          <w:p>
            <w:r>
              <w:rPr>
                <w:b/>
              </w:rPr>
              <w:t>DOB</w:t>
            </w:r>
          </w:p>
        </w:tc>
        <w:tc>
          <w:tcPr>
            <w:tcW w:type="dxa" w:w="2187"/>
          </w:tcPr>
          <w:p>
            <w:r>
              <w:rPr>
                <w:b/>
              </w:rPr>
              <w:t>Date of Adm.</w:t>
            </w:r>
          </w:p>
        </w:tc>
        <w:tc>
          <w:tcPr>
            <w:tcW w:type="dxa" w:w="2187"/>
          </w:tcPr>
          <w:p>
            <w:r>
              <w:rPr>
                <w:b/>
              </w:rPr>
              <w:t>Phone</w:t>
            </w:r>
          </w:p>
        </w:tc>
      </w:tr>
      <w:tr>
        <w:tc>
          <w:tcPr>
            <w:tcW w:type="dxa" w:w="2187"/>
          </w:tcPr>
          <w:p>
            <w:r>
              <w:t>1</w:t>
            </w:r>
          </w:p>
        </w:tc>
        <w:tc>
          <w:tcPr>
            <w:tcW w:type="dxa" w:w="2187"/>
          </w:tcPr>
          <w:p>
            <w:r>
              <w:t>202403002</w:t>
            </w:r>
          </w:p>
        </w:tc>
        <w:tc>
          <w:tcPr>
            <w:tcW w:type="dxa" w:w="2187"/>
          </w:tcPr>
          <w:p>
            <w:r>
              <w:t>Shaik Murthujavali</w:t>
            </w:r>
          </w:p>
        </w:tc>
        <w:tc>
          <w:tcPr>
            <w:tcW w:type="dxa" w:w="2187"/>
          </w:tcPr>
          <w:p>
            <w:r>
              <w:t>Shaik Shalisha</w:t>
            </w:r>
          </w:p>
        </w:tc>
        <w:tc>
          <w:tcPr>
            <w:tcW w:type="dxa" w:w="2187"/>
          </w:tcPr>
          <w:p>
            <w:r>
              <w:t>m.com (03)</w:t>
            </w:r>
          </w:p>
        </w:tc>
        <w:tc>
          <w:tcPr>
            <w:tcW w:type="dxa" w:w="2187"/>
          </w:tcPr>
          <w:p>
            <w:r>
              <w:t>2024-2026</w:t>
            </w:r>
          </w:p>
        </w:tc>
        <w:tc>
          <w:tcPr>
            <w:tcW w:type="dxa" w:w="2187"/>
          </w:tcPr>
          <w:p>
            <w:r>
              <w:t>09/06/2001</w:t>
            </w:r>
          </w:p>
        </w:tc>
        <w:tc>
          <w:tcPr>
            <w:tcW w:type="dxa" w:w="2187"/>
          </w:tcPr>
          <w:p>
            <w:r>
              <w:t>09/06/2025</w:t>
            </w:r>
          </w:p>
        </w:tc>
        <w:tc>
          <w:tcPr>
            <w:tcW w:type="dxa" w:w="2187"/>
          </w:tcPr>
          <w:p>
            <w:r>
              <w:t>9676420502</w:t>
            </w:r>
          </w:p>
        </w:tc>
      </w:tr>
      <w:tr>
        <w:tc>
          <w:tcPr>
            <w:tcW w:type="dxa" w:w="2187"/>
          </w:tcPr>
          <w:p>
            <w:r>
              <w:t>2</w:t>
            </w:r>
          </w:p>
        </w:tc>
        <w:tc>
          <w:tcPr>
            <w:tcW w:type="dxa" w:w="2187"/>
          </w:tcPr>
          <w:p>
            <w:r>
              <w:t>202403003</w:t>
            </w:r>
          </w:p>
        </w:tc>
        <w:tc>
          <w:tcPr>
            <w:tcW w:type="dxa" w:w="2187"/>
          </w:tcPr>
          <w:p>
            <w:r>
              <w:t>SHAIK ALTHAF</w:t>
            </w:r>
          </w:p>
        </w:tc>
        <w:tc>
          <w:tcPr>
            <w:tcW w:type="dxa" w:w="2187"/>
          </w:tcPr>
          <w:p>
            <w:r>
              <w:t>S SHALISHA</w:t>
            </w:r>
          </w:p>
        </w:tc>
        <w:tc>
          <w:tcPr>
            <w:tcW w:type="dxa" w:w="2187"/>
          </w:tcPr>
          <w:p>
            <w:r>
              <w:t>m.com (03)</w:t>
            </w:r>
          </w:p>
        </w:tc>
        <w:tc>
          <w:tcPr>
            <w:tcW w:type="dxa" w:w="2187"/>
          </w:tcPr>
          <w:p>
            <w:r>
              <w:t>2024-2026</w:t>
            </w:r>
          </w:p>
        </w:tc>
        <w:tc>
          <w:tcPr>
            <w:tcW w:type="dxa" w:w="2187"/>
          </w:tcPr>
          <w:p>
            <w:r>
              <w:t>16/11/2002</w:t>
            </w:r>
          </w:p>
        </w:tc>
        <w:tc>
          <w:tcPr>
            <w:tcW w:type="dxa" w:w="2187"/>
          </w:tcPr>
          <w:p>
            <w:r>
              <w:t>09/06/2025</w:t>
            </w:r>
          </w:p>
        </w:tc>
        <w:tc>
          <w:tcPr>
            <w:tcW w:type="dxa" w:w="2187"/>
          </w:tcPr>
          <w:p>
            <w:r>
              <w:t>07995487189</w:t>
            </w:r>
          </w:p>
        </w:tc>
      </w:tr>
    </w:tbl>
    <w:sectPr w:rsidR="00FC693F" w:rsidRPr="0006063C" w:rsidSect="00034616">
      <w:pgSz w:w="21125" w:h="16315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