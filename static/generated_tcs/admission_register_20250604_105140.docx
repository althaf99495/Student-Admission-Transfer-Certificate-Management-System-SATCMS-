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ADMISSION REGISTER</w:t>
      </w:r>
    </w:p>
    <w:p>
      <w:r>
        <w:t>Filters Applied: Course ID: 1 Academic Year ID: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S.No</w:t>
            </w:r>
          </w:p>
        </w:tc>
        <w:tc>
          <w:tcPr>
            <w:tcW w:type="dxa" w:w="1080"/>
          </w:tcPr>
          <w:p>
            <w:r>
              <w:t>Admission No</w:t>
            </w:r>
          </w:p>
        </w:tc>
        <w:tc>
          <w:tcPr>
            <w:tcW w:type="dxa" w:w="1080"/>
          </w:tcPr>
          <w:p>
            <w:r>
              <w:t>Student Name</w:t>
            </w:r>
          </w:p>
        </w:tc>
        <w:tc>
          <w:tcPr>
            <w:tcW w:type="dxa" w:w="1080"/>
          </w:tcPr>
          <w:p>
            <w:r>
              <w:t>Father Name</w:t>
            </w:r>
          </w:p>
        </w:tc>
        <w:tc>
          <w:tcPr>
            <w:tcW w:type="dxa" w:w="1080"/>
          </w:tcPr>
          <w:p>
            <w:r>
              <w:t>Course</w:t>
            </w:r>
          </w:p>
        </w:tc>
        <w:tc>
          <w:tcPr>
            <w:tcW w:type="dxa" w:w="1080"/>
          </w:tcPr>
          <w:p>
            <w:r>
              <w:t>DOB</w:t>
            </w:r>
          </w:p>
        </w:tc>
        <w:tc>
          <w:tcPr>
            <w:tcW w:type="dxa" w:w="1080"/>
          </w:tcPr>
          <w:p>
            <w:r>
              <w:t>Date of Admission</w:t>
            </w:r>
          </w:p>
        </w:tc>
        <w:tc>
          <w:tcPr>
            <w:tcW w:type="dxa" w:w="1080"/>
          </w:tcPr>
          <w:p>
            <w:r>
              <w:t>Phone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202406001</w:t>
            </w:r>
          </w:p>
        </w:tc>
        <w:tc>
          <w:tcPr>
            <w:tcW w:type="dxa" w:w="1080"/>
          </w:tcPr>
          <w:p>
            <w:r>
              <w:t>ALTHAF</w:t>
            </w:r>
          </w:p>
        </w:tc>
        <w:tc>
          <w:tcPr>
            <w:tcW w:type="dxa" w:w="1080"/>
          </w:tcPr>
          <w:p>
            <w:r>
              <w:t>S SHALISHA</w:t>
            </w:r>
          </w:p>
        </w:tc>
        <w:tc>
          <w:tcPr>
            <w:tcW w:type="dxa" w:w="1080"/>
          </w:tcPr>
          <w:p>
            <w:r>
              <w:t>m.sc(cs) (06)</w:t>
            </w:r>
          </w:p>
        </w:tc>
        <w:tc>
          <w:tcPr>
            <w:tcW w:type="dxa" w:w="1080"/>
          </w:tcPr>
          <w:p>
            <w:r>
              <w:t>16/11/2002</w:t>
            </w:r>
          </w:p>
        </w:tc>
        <w:tc>
          <w:tcPr>
            <w:tcW w:type="dxa" w:w="1080"/>
          </w:tcPr>
          <w:p>
            <w:r>
              <w:t>04/06/2025</w:t>
            </w:r>
          </w:p>
        </w:tc>
        <w:tc>
          <w:tcPr>
            <w:tcW w:type="dxa" w:w="1080"/>
          </w:tcPr>
          <w:p>
            <w:r>
              <w:t>7995487189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