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S.No. [TC_SNO]                                     Admission No. [ADM_NO]</w:t>
      </w:r>
    </w:p>
    <w:p/>
    <w:p>
      <w:r>
        <w:t>1. Name of Pupil                             : [STUDENT_NAME]</w:t>
      </w:r>
    </w:p>
    <w:p>
      <w:r>
        <w:t>2. Father's Name                             : [FATHER_NAME]</w:t>
      </w:r>
    </w:p>
    <w:p>
      <w:r>
        <w:t>3. Nationality - Religion - Caste            : [NATIONALITY] - [RELIGION] - [CASTE]</w:t>
      </w:r>
    </w:p>
    <w:p>
      <w:r>
        <w:t>4. Date of Birth as entered in the Admission : [DOB]</w:t>
      </w:r>
    </w:p>
    <w:p>
      <w:r>
        <w:t xml:space="preserve">   Register (in Words)                       : [DOB_WORDS]</w:t>
      </w:r>
    </w:p>
    <w:p>
      <w:r>
        <w:t>5. Class in which the pupil was reading at   : [COURSE_NAME_FULL]</w:t>
      </w:r>
    </w:p>
    <w:p>
      <w:r>
        <w:t xml:space="preserve">   the time of leaving                       : ([COURSE_CODE])</w:t>
      </w:r>
    </w:p>
    <w:p>
      <w:r>
        <w:t>6. Date of Admission in the course           : [DATE_OF_ADMISSION]</w:t>
      </w:r>
    </w:p>
    <w:p>
      <w:r>
        <w:t>7. Whether the pupil qualified for promotion : [PROMOTION_STATUS]</w:t>
      </w:r>
    </w:p>
    <w:p>
      <w:r>
        <w:t xml:space="preserve">   to a higher class</w:t>
      </w:r>
    </w:p>
    <w:p>
      <w:r>
        <w:t>8. Whether the pupil has paid all the        : Yes</w:t>
      </w:r>
    </w:p>
    <w:p>
      <w:r>
        <w:t xml:space="preserve">   fee due to the College and Hostel</w:t>
      </w:r>
    </w:p>
    <w:p>
      <w:r>
        <w:t>9. Whether the pupil has undergone           : Yes</w:t>
      </w:r>
    </w:p>
    <w:p>
      <w:r>
        <w:t xml:space="preserve">   Medical Inspection</w:t>
      </w:r>
    </w:p>
    <w:p>
      <w:r>
        <w:t>10. Date on which the pupil actually         : [DATE_OF_LEAVING]</w:t>
      </w:r>
    </w:p>
    <w:p>
      <w:r>
        <w:t xml:space="preserve">    left the College</w:t>
      </w:r>
    </w:p>
    <w:p>
      <w:r>
        <w:t>11. Date on which application for            : [DATE_OF_LEAVING]</w:t>
      </w:r>
    </w:p>
    <w:p>
      <w:r>
        <w:t xml:space="preserve">    transfer certificate was made by the pupil</w:t>
      </w:r>
    </w:p>
    <w:p/>
    <w:p>
      <w:r>
        <w:t>TIRUPATI                                     OFFICE SEAL</w:t>
      </w:r>
    </w:p>
    <w:p>
      <w:r>
        <w:t>Date : [DATE_OF_LEAVING]</w:t>
      </w:r>
    </w:p>
    <w:p>
      <w:r>
        <w:t xml:space="preserve">                                             PRINCIPAL</w:t>
      </w:r>
    </w:p>
    <w:p/>
    <w:p/>
    <w:p>
      <w:r>
        <w:t xml:space="preserve">                          STUDY AND CONDUCT CERTIFICATE</w:t>
      </w:r>
    </w:p>
    <w:p/>
    <w:p>
      <w:r>
        <w:t>Certified that Sri / Kum. [STUDENT_NAME] has been a student of [COURSE_NAME]</w:t>
      </w:r>
    </w:p>
    <w:p>
      <w:r>
        <w:t>in this College during the period [ACADEMIC_PERIOD].</w:t>
      </w:r>
    </w:p>
    <w:p>
      <w:r>
        <w:t>His / Her Conduct and Character are [CONDUCT].</w:t>
      </w:r>
    </w:p>
    <w:p/>
    <w:p>
      <w:r>
        <w:t>TIRUPATI                                     PRINCIPAL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